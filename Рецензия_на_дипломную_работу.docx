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ПРИЛОЖЕНИЕ 3</w:t>
        <w:br/>
        <w:t>МИНИСТЕРСТВО ОБРАЗОВАНИЯ И НАУКИ РОССИЙСКОЙ ФЕДЕРАЦИИ</w:t>
        <w:br/>
        <w:t>ГОУ СПО «Переславский кинофотохимический колледж»</w:t>
        <w:br/>
        <w:br/>
        <w:t>РЕЦЕНЗИЯ НА ДИПЛОМНУЮ РАБОТУ</w:t>
      </w:r>
    </w:p>
    <w:p>
      <w:r>
        <w:t>Дипломник ___________________________________________</w:t>
      </w:r>
    </w:p>
    <w:p>
      <w:r>
        <w:t>Тема ________________________________________________</w:t>
      </w:r>
    </w:p>
    <w:p>
      <w:r>
        <w:t>Специальность 090108   группа 40-Б</w:t>
      </w:r>
    </w:p>
    <w:p>
      <w:r>
        <w:t>Объем дипломной работы:</w:t>
      </w:r>
    </w:p>
    <w:p>
      <w:r>
        <w:t>Количество страниц ___________________________________</w:t>
      </w:r>
    </w:p>
    <w:p>
      <w:r>
        <w:t>Количество листов чертежей, графиков, диаграмм, таблиц ____________________</w:t>
      </w:r>
    </w:p>
    <w:p>
      <w:r>
        <w:t>Приложение (диски и др.) ____________________________</w:t>
        <w:br/>
      </w:r>
    </w:p>
    <w:p>
      <w:r>
        <w:t>Сжатое описание дипломной работы и принятых решений:</w:t>
      </w:r>
    </w:p>
    <w:p>
      <w:r>
        <w:t>__________________________________________________________________________</w:t>
      </w:r>
    </w:p>
    <w:p>
      <w:r>
        <w:t>__________________________________________________________________________</w:t>
      </w:r>
    </w:p>
    <w:p>
      <w:r>
        <w:t>__________________________________________________________________________</w:t>
      </w:r>
    </w:p>
    <w:p>
      <w:r>
        <w:br/>
        <w:t>Отрицательные особенности работы:</w:t>
      </w:r>
    </w:p>
    <w:p>
      <w:r>
        <w:t>__________________________________________________________________________</w:t>
      </w:r>
    </w:p>
    <w:p>
      <w:r>
        <w:t>__________________________________________________________________________</w:t>
      </w:r>
    </w:p>
    <w:p>
      <w:r>
        <w:br/>
        <w:t>Положительные стороны работы:</w:t>
      </w:r>
    </w:p>
    <w:p>
      <w:r>
        <w:t>__________________________________________________________________________</w:t>
      </w:r>
    </w:p>
    <w:p>
      <w:r>
        <w:t>__________________________________________________________________________</w:t>
      </w:r>
    </w:p>
    <w:p>
      <w:r>
        <w:br/>
        <w:t>Оценка общеобразовательной специальной подготовки</w:t>
      </w:r>
    </w:p>
    <w:p>
      <w:r>
        <w:t>__________________________________________________________________________</w:t>
      </w:r>
    </w:p>
    <w:p>
      <w:r>
        <w:br/>
        <w:t>Предлагаемая оценка дипломной работы ____________________________________</w:t>
      </w:r>
    </w:p>
    <w:p>
      <w:r>
        <w:br/>
        <w:t>Рецензию составил __________________ подпись ________________ Ф.И.О.</w:t>
      </w:r>
    </w:p>
    <w:p>
      <w:r>
        <w:br/>
        <w:t>«___» ______________ 200__ г.</w:t>
      </w:r>
    </w:p>
    <w:p>
      <w:pPr>
        <w:jc w:val="center"/>
      </w:pPr>
      <w:r>
        <w:br/>
        <w:br/>
        <w:t>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