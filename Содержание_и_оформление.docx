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СОДЕРЖАНИЕ</w:t>
      </w:r>
    </w:p>
    <w:p>
      <w:pPr>
        <w:tabs>
          <w:tab w:pos="8787" w:val="left"/>
        </w:tabs>
        <w:ind w:left="283" w:right="0"/>
      </w:pPr>
      <w:r>
        <w:rPr>
          <w:rFonts w:ascii="Times New Roman" w:hAnsi="Times New Roman"/>
          <w:sz w:val="28"/>
        </w:rPr>
        <w:t>Введение</w:t>
      </w:r>
      <w:r>
        <w:tab/>
      </w:r>
      <w:r>
        <w:t>3</w:t>
      </w:r>
    </w:p>
    <w:p>
      <w:pPr>
        <w:tabs>
          <w:tab w:pos="8787" w:val="left"/>
        </w:tabs>
        <w:ind w:left="283" w:right="0"/>
      </w:pPr>
      <w:r>
        <w:rPr>
          <w:rFonts w:ascii="Times New Roman" w:hAnsi="Times New Roman"/>
          <w:sz w:val="28"/>
        </w:rPr>
        <w:t>1 Описание объекта проектирования</w:t>
      </w:r>
      <w:r>
        <w:tab/>
      </w:r>
      <w:r>
        <w:t>4</w:t>
      </w:r>
    </w:p>
    <w:p>
      <w:pPr>
        <w:tabs>
          <w:tab w:pos="8787" w:val="left"/>
        </w:tabs>
        <w:ind w:left="283" w:right="0"/>
      </w:pPr>
      <w:r>
        <w:rPr>
          <w:rFonts w:ascii="Times New Roman" w:hAnsi="Times New Roman"/>
          <w:sz w:val="28"/>
        </w:rPr>
        <w:t>2 Анализ угроз безопасности</w:t>
      </w:r>
      <w:r>
        <w:tab/>
      </w:r>
      <w:r>
        <w:t>5</w:t>
      </w:r>
    </w:p>
    <w:p>
      <w:pPr>
        <w:tabs>
          <w:tab w:pos="8787" w:val="left"/>
        </w:tabs>
        <w:ind w:left="283" w:right="0"/>
      </w:pPr>
      <w:r>
        <w:rPr>
          <w:rFonts w:ascii="Times New Roman" w:hAnsi="Times New Roman"/>
          <w:sz w:val="28"/>
        </w:rPr>
        <w:t>2.1 Угрозы безопасности объекта</w:t>
      </w:r>
      <w:r>
        <w:tab/>
      </w:r>
      <w:r>
        <w:t>5</w:t>
      </w:r>
    </w:p>
    <w:p>
      <w:pPr>
        <w:tabs>
          <w:tab w:pos="8787" w:val="left"/>
        </w:tabs>
        <w:ind w:left="283" w:right="0"/>
      </w:pPr>
      <w:r>
        <w:rPr>
          <w:rFonts w:ascii="Times New Roman" w:hAnsi="Times New Roman"/>
          <w:sz w:val="28"/>
        </w:rPr>
        <w:t>2.2 Анализ средств обеспечения безопасности объекта</w:t>
      </w:r>
      <w:r>
        <w:tab/>
      </w:r>
      <w:r>
        <w:t>6</w:t>
      </w:r>
    </w:p>
    <w:p>
      <w:pPr>
        <w:tabs>
          <w:tab w:pos="8787" w:val="left"/>
        </w:tabs>
        <w:ind w:left="283" w:right="0"/>
      </w:pPr>
      <w:r>
        <w:rPr>
          <w:rFonts w:ascii="Times New Roman" w:hAnsi="Times New Roman"/>
          <w:sz w:val="28"/>
        </w:rPr>
        <w:t>3 Обзор современных систем и средств видеонаблюдения</w:t>
      </w:r>
      <w:r>
        <w:tab/>
      </w:r>
      <w:r>
        <w:t>14</w:t>
      </w:r>
    </w:p>
    <w:p>
      <w:pPr>
        <w:tabs>
          <w:tab w:pos="8787" w:val="left"/>
        </w:tabs>
        <w:ind w:left="283" w:right="0"/>
      </w:pPr>
      <w:r>
        <w:rPr>
          <w:rFonts w:ascii="Times New Roman" w:hAnsi="Times New Roman"/>
          <w:sz w:val="28"/>
        </w:rPr>
        <w:t>3.1 Классификация современных систем и средств видеонаблюдения</w:t>
      </w:r>
      <w:r>
        <w:tab/>
      </w:r>
      <w:r>
        <w:t>14</w:t>
      </w:r>
    </w:p>
    <w:p>
      <w:pPr>
        <w:tabs>
          <w:tab w:pos="8787" w:val="left"/>
        </w:tabs>
        <w:ind w:left="283" w:right="0"/>
      </w:pPr>
      <w:r>
        <w:rPr>
          <w:rFonts w:ascii="Times New Roman" w:hAnsi="Times New Roman"/>
          <w:sz w:val="28"/>
        </w:rPr>
        <w:t>3.2 Обзор камер видеонаблюдения Falcon EYE</w:t>
      </w:r>
      <w:r>
        <w:tab/>
      </w:r>
      <w:r>
        <w:t>16</w:t>
      </w:r>
    </w:p>
    <w:p>
      <w:pPr>
        <w:tabs>
          <w:tab w:pos="8787" w:val="left"/>
        </w:tabs>
        <w:ind w:left="283" w:right="0"/>
      </w:pPr>
      <w:r>
        <w:rPr>
          <w:rFonts w:ascii="Times New Roman" w:hAnsi="Times New Roman"/>
          <w:sz w:val="28"/>
        </w:rPr>
        <w:t>3.3 Обзор регистраторов Компании Falcon EYE</w:t>
      </w:r>
      <w:r>
        <w:tab/>
      </w:r>
      <w:r>
        <w:t>17</w:t>
      </w:r>
    </w:p>
    <w:p>
      <w:pPr>
        <w:tabs>
          <w:tab w:pos="8787" w:val="left"/>
        </w:tabs>
        <w:ind w:left="283" w:right="0"/>
      </w:pPr>
      <w:r>
        <w:rPr>
          <w:rFonts w:ascii="Times New Roman" w:hAnsi="Times New Roman"/>
          <w:sz w:val="28"/>
        </w:rPr>
        <w:t>4 Выбор элементов системы видеонаблюдения</w:t>
      </w:r>
      <w:r>
        <w:tab/>
      </w:r>
      <w:r>
        <w:t>19</w:t>
      </w:r>
    </w:p>
    <w:p>
      <w:pPr>
        <w:tabs>
          <w:tab w:pos="8787" w:val="left"/>
        </w:tabs>
        <w:ind w:left="283" w:right="0"/>
      </w:pPr>
      <w:r>
        <w:rPr>
          <w:rFonts w:ascii="Times New Roman" w:hAnsi="Times New Roman"/>
          <w:sz w:val="28"/>
        </w:rPr>
        <w:t>4.1 Обоснование выбора видеокамеры</w:t>
      </w:r>
      <w:r>
        <w:tab/>
      </w:r>
      <w:r>
        <w:t>19</w:t>
      </w:r>
    </w:p>
    <w:p>
      <w:pPr>
        <w:tabs>
          <w:tab w:pos="8787" w:val="left"/>
        </w:tabs>
        <w:ind w:left="283" w:right="0"/>
      </w:pPr>
      <w:r>
        <w:rPr>
          <w:rFonts w:ascii="Times New Roman" w:hAnsi="Times New Roman"/>
          <w:sz w:val="28"/>
        </w:rPr>
        <w:t>4.2 Обоснование выбора видеорегистратора</w:t>
      </w:r>
      <w:r>
        <w:tab/>
      </w:r>
      <w:r>
        <w:t>21</w:t>
      </w:r>
    </w:p>
    <w:p>
      <w:pPr>
        <w:tabs>
          <w:tab w:pos="8787" w:val="left"/>
        </w:tabs>
        <w:ind w:left="283" w:right="0"/>
      </w:pPr>
      <w:r>
        <w:rPr>
          <w:rFonts w:ascii="Times New Roman" w:hAnsi="Times New Roman"/>
          <w:sz w:val="28"/>
        </w:rPr>
        <w:t>4.3 Обоснование выбора дополнительного оборудования</w:t>
      </w:r>
      <w:r>
        <w:tab/>
      </w:r>
      <w:r>
        <w:t>23</w:t>
      </w:r>
    </w:p>
    <w:p>
      <w:pPr>
        <w:tabs>
          <w:tab w:pos="8787" w:val="left"/>
        </w:tabs>
        <w:ind w:left="283" w:right="0"/>
      </w:pPr>
      <w:r>
        <w:rPr>
          <w:rFonts w:ascii="Times New Roman" w:hAnsi="Times New Roman"/>
          <w:sz w:val="28"/>
        </w:rPr>
        <w:t>4.4 Установка и монтаж видеокамер, видеорегистратора, прокладка кабеля</w:t>
      </w:r>
      <w:r>
        <w:tab/>
      </w:r>
      <w:r>
        <w:t>25</w:t>
      </w:r>
    </w:p>
    <w:p>
      <w:pPr>
        <w:tabs>
          <w:tab w:pos="8787" w:val="left"/>
        </w:tabs>
        <w:ind w:left="283" w:right="0"/>
      </w:pPr>
      <w:r>
        <w:rPr>
          <w:rFonts w:ascii="Times New Roman" w:hAnsi="Times New Roman"/>
          <w:sz w:val="28"/>
        </w:rPr>
        <w:t>4.5 Установка Программного обеспечения, настройка и подготовка к работе</w:t>
      </w:r>
      <w:r>
        <w:tab/>
      </w:r>
      <w:r>
        <w:t>27</w:t>
      </w:r>
    </w:p>
    <w:p>
      <w:pPr>
        <w:tabs>
          <w:tab w:pos="8787" w:val="left"/>
        </w:tabs>
        <w:ind w:left="283" w:right="0"/>
      </w:pPr>
      <w:r>
        <w:rPr>
          <w:rFonts w:ascii="Times New Roman" w:hAnsi="Times New Roman"/>
          <w:sz w:val="28"/>
        </w:rPr>
        <w:t>4.6 Обслуживание оборудования систем видеонаблюдения</w:t>
      </w:r>
      <w:r>
        <w:tab/>
      </w:r>
      <w:r>
        <w:t>30</w:t>
      </w:r>
    </w:p>
    <w:p>
      <w:pPr>
        <w:tabs>
          <w:tab w:pos="8787" w:val="left"/>
        </w:tabs>
        <w:ind w:left="283" w:right="0"/>
      </w:pPr>
      <w:r>
        <w:rPr>
          <w:rFonts w:ascii="Times New Roman" w:hAnsi="Times New Roman"/>
          <w:sz w:val="28"/>
        </w:rPr>
        <w:t>Заключение</w:t>
      </w:r>
      <w:r>
        <w:tab/>
      </w:r>
      <w:r>
        <w:t>32</w:t>
      </w:r>
    </w:p>
    <w:p>
      <w:pPr>
        <w:tabs>
          <w:tab w:pos="8787" w:val="left"/>
        </w:tabs>
        <w:ind w:left="283" w:right="0"/>
      </w:pPr>
      <w:r>
        <w:rPr>
          <w:rFonts w:ascii="Times New Roman" w:hAnsi="Times New Roman"/>
          <w:sz w:val="28"/>
        </w:rPr>
        <w:t>Список литературы</w:t>
      </w:r>
      <w:r>
        <w:tab/>
      </w:r>
      <w:r>
        <w:t>33</w:t>
      </w:r>
    </w:p>
    <w:p>
      <w:pPr>
        <w:tabs>
          <w:tab w:pos="8787" w:val="left"/>
        </w:tabs>
        <w:ind w:left="283" w:right="0"/>
      </w:pPr>
      <w:r>
        <w:rPr>
          <w:rFonts w:ascii="Times New Roman" w:hAnsi="Times New Roman"/>
          <w:sz w:val="28"/>
        </w:rPr>
        <w:t>Приложение А Схема расположения камер видеонаблюдения</w:t>
      </w:r>
      <w:r>
        <w:tab/>
      </w:r>
      <w:r>
        <w:t>34</w:t>
      </w:r>
    </w:p>
    <w:p>
      <w:pPr>
        <w:tabs>
          <w:tab w:pos="8787" w:val="left"/>
        </w:tabs>
        <w:ind w:left="283" w:right="0"/>
      </w:pPr>
      <w:r>
        <w:rPr>
          <w:rFonts w:ascii="Times New Roman" w:hAnsi="Times New Roman"/>
          <w:sz w:val="28"/>
        </w:rPr>
        <w:t>Приложение Б Схема прокладки кабеля системы видеонаблюдения</w:t>
      </w:r>
      <w:r>
        <w:tab/>
      </w:r>
      <w:r>
        <w:t>35</w:t>
      </w:r>
    </w:p>
    <w:sectPr w:rsidR="00FC693F" w:rsidRPr="0006063C" w:rsidSect="000346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